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แมว</w:t>
      </w:r>
    </w:p>
    <w:p>
      <w:r>
        <w:t>แมว (ชื่อวิทยาศาสตร์: Felis catus) เป็นสัตว์เลี้ยงลูกด้วยนม อยู่ในตระกูล Felidae ต้นตระกูลมาจากเสือไซบีเรีย (Felis tigris altaica) ซึ่งมีช่วงลำตัวตั้งแต่จมูกถึงปลายหางยาวประมาณ 40 เซนติเมตร แมวที่เลี้ยงตามบ้าน จะมีรูปร่างขนาดเล็ก ขนาดลำตัวยาว ช่วงขาสั้นและจัดอยู่ในกลุ่มของประเภทสัตว์กินเนื้อ มีเขี้ยวและเล็บแหลมคมสามารถหดซ่อนเล็บได้เช่นเดียวกับเสือ สืบสายเลือดมาจากแมวป่าที่มีขนาดใหญ่กว่า ซึ่งลักษณะบางอย่างของแมวยังคงพบเห็นได้ในแมวบ้านปัจจุบัน</w:t>
        <w:br/>
        <w:t>แมวเริ่มเข้ามาเกี่ยวข้องกับวิถีชีวิตของมนุษย์ตั้งแต่เมื่อประมาณ 9,500 ปีก่อน  ซึ่งจากหลักฐานทางประวัติศาสตร์ที่เก่าแก่ที่สุดของแมวคือการทำมัมมี่แมวที่พบในสมัยอียิปต์โบราณ หรือในพิพิธภัณฑ์อังกฤษในลอนดอน มีการแสดงสมบัติที่นำออกมาจากพีระมิดโบราณแห่งอียิปต์ ซึ่งรวมถึงมัมมี่แมวหลายตัว ซึ่งเมื่อนำเอาผ้าพันมัมมี่ออกก็พบว่า แมวในสมัยโบราณทุกตัวมีลักษณะใกล้เคียงกัน คือเป็นแมวที่มีรูปร่างเล็ก ขนสั้นมีแต้มสีน้ำตาล มีความคล้ายคลึงกับพันธุ์ในปัจจุบัน ที่เรียกว่าแมวอะบิสซิเนีย</w:t>
        <w:br/>
        <w:br/>
        <w:br/>
        <w:t>== การจัดจำแนก ==</w:t>
        <w:br/>
        <w:br/>
        <w:t>โดยทั่วไปมีการแบ่งพันธุ์แมวออกเป็น 2 ลักษณะใหญ่ ๆ คือ แมวขนยาว (longhaired cat) และ แมวขนสั้น (shorthaired cats) การแบ่งพันธุ์ด้วยวิธีนี้ทำให้จำแนกแมวออกได้ตามลักษณะพันธุ์ที่จำเพาะต่าง ๆ กัน การจัดจำแนกแมวในยุโรปและสหรัฐอเมริกามีการกำหนดมาตรฐานของพันธุ์แมวที่เป็นที่ยอมรับกัน ทั้งนี้ลักษณะมาตรฐานของพันธุ์ก็มีการเปลี่ยนแปลงอยู่บ่อย ๆ การใช้ชื่อเรียกพันธุ์แมวที่แสดงถึงลักษณะของพันธุ์ที่จำเพาะมีความแตกต่างกันระหว่างในยุโรปและสหรัฐอเมริกา และมีบางพันธุ์มีการจัดจำแนกเฉพาะต่างหากในสหรัฐอเมริกาเท่านั้น</w:t>
        <w:br/>
        <w:t xml:space="preserve">แมวในโลกนี้มีมากมายหลายพันธุ์ โดยเฉพาะแมวที่เป็นสัตว์เลี้ยงไม่นับรวมสัตว์ตระกูลแมว พวกเสือ แมวดาว แมวป่า หรือสิงโต แมวเลี้ยงหรือที่เราเรียกว่า Domestic cat นั้นมีวิวัฒนาการมาจากแมวป่าในธรรมชาติจากหลายภูมิภาคของโลก ชื่อเรียกพันธุ์แมวที่แตกต่างกันที่เรียกกันทุกวันนี้ เช่น เปอร์เซีย แมวสยาม แมวบาหลี แมวอะบิสซิเนีย และแมวโซมาลี นั้น แสดงถึงถิ่นกำเนิดที่แสดงถึงภูมิศาสตร์ที่เขาถือกำเนิดมา ในการจัดนิทรรศการที่ยิ่งใหญ่ที่สุดในประเทศอังกฤษเมื่อปีคริสศักราช 1871 ถือเป็นการเริ่มต้นในการนำเสนอพันธุ์แมวในระดับนานาชาติ ทำให้ผู้สนใจในแมวมีความตื่นตัว แต่การแสดงในครั้งนั้นส่วนใหญ่เป็นแมวเปอร์เซียและแมวขนสั้นเป็นหลัก </w:t>
        <w:br/>
        <w:br/>
        <w:br/>
        <w:t>== สรีรวิทยา ==</w:t>
        <w:br/>
        <w:t>แมวมีความคุ้นเคยและเลี้ยงได้ง่าย สรีรวิทยาของแมวได้รับการศึกษาโดยเฉพาะ โดยทั่วไปจะมีลักษณะคล้ายกับสัตว์ เลี้ยงลูกด้วยนมที่กินเนื้ออื่น ๆ แต่จากลักษณะที่ผิดแปลกออกไปหลายอย่าง อาจจะทำให้เชื่อว่าเชื้อสายแมว มาจากสายพันธุ์ที่อาศัยอยู่ในทะเลทราย  ตัวอย่างเช่นแมวที่สามารถทนต่ออุณหภูมิสูงมาก มนุษย์โดยทั่วไปเริ่มที่จะรู้สึกอึดอัดผิวเมื่อมีอุณหภูมิประมาณ 38° C (100° F) แต่แมวแสดงความรู้สึกไม่สบายผิวของพวกมันเมื่ออุณหภูมิถึงราว ๆ 52° C (126° F)และสามารถทนต่ออุณหภูมิสูงถึง 56° C (133° F ) ถ้าพวกมันเข้าถึงน้ำได้แมวเก็บรักษาความร้อนโดยการลดการไหลเวียนของเลือดไปยังผิวและระบายความร้อนโดยการระเหยผ่านปากของพวกมัน แมวมีความสามารถที่จะขับเหงื่อโดยมีต่อมอยู่ในอุ้งเท้า และจะหอบเพื่อบรรเทาความร้อนที่อุณหภูมิสูงมากเท่านั้น (แต่อาจหอบเมื่อเครียด) อุณหภูมิร่างกายของแมวไม่ได้แตกต่างกันตลอดทั้งวัน อาจสะท้อนให้เห็นถึงแนวโน้มที่จะมีความกระตือรือร้น ทั้งในเวลากลางวันและกลางคืน มูลแมวจะแห้งและปัสสาวะจะมีความเข้มข้นสูงซึ่งทั้งสองอย่างคือการปรับตัวที่จะช่วยให้แมวเก็บน้ำได้มากที่สุดเท่าที่จะเป็นไปได้ ไตของแมวมีประสิทธิภาพเพื่อให้แมวสามารถอยู่รอดได้ในอาหารที่มีเฉพาะเนื้อสัตว์โดยที่ไม่ต้องกินน้ำเพิ่มเติม  และยังสามารถได้รับน้ำโดยดื่มน้ำทะเลแมวเป็นสัตว์กินเนื้อ สรีรวิทยาของพวกมันมีการพัฒนาในการย่อยเนื้อได้อย่างมีประสิทธิภาพและในทางตรงกันข้ามพวกมันมีปัญหาในการย่อยพืช ในขณะที่สัตว์ที่กินทั้งพืชและสัตว์ เช่นหนูซึ่งต้องการโปรตีนในอาหารประมาณ 4% แต่แมวจะต้องการโปรตีนประมาณ 20% ในอาหารของมัน แมวจะผิดปกติถ้าขาดอาร์จินีนและการรับประทานอาหารที่ขาดอาร์จินีนเป็นสาเหตุของอาการน้ำหนักลดและอาจถึงแก่ชีวิตได้อย่างรวดเร็ว  อีกคุณสมบัติที่ผิดปกติคือการที่แมวไม่สามารถผลิตทอรีน การขาดทอรีนก่อให้เกิดการเสื่อมสภาพในจอประสาทตาของแมวทำให้ตาบอดถาวร  แมวจะกินเหยื่อของพวกมันทั้งหมดเพราะจะได้รับแร่ธาตุโดยการย่อยกระดูกสัตว์ ดังนั้นอาหารที่มีเนื้อสัตว์โดยเฉพาะอาจก่อให้เกิดการขาดแคลเซียมระบบทางเดินอาหารของแมวถูกปรับให้เข้ากับการรับประทานเนื้อสัตว์ ดังนั้นระบบทางเดินอาหารของแมวสั้นกว่าของสัตว์ที่กินทั้งพืชและสัตว์ และแมวมีระดับเอนไซม์ที่จำเป็นในการย่อยสลายคาร์โบไฮเดรตอยู่ในระดับต่ำ  นี่จึงจำกัดความสามารถของแมวที่จะย่อยสารอาหารจากพืชอย่างมาก เช่นเดียวกับกรดไขมันบางอย่างที่แมวมีความสามารถในการย่อยจำกัด แม้สรีรวิทยาของแมวจะมุ่งเน้นไปทางอาหารที่เป็นเนื้อ แต่ก็มีอาหารแมวมังสวิรัติทำการตลาดมีการเสริมสังเคราะห์สารเคมีทอรีนและสารอาหารอื่น ๆ ในความพยายามที่จะผลิตอาหารที่สมบูรณ์แบบ แต่บางส่วนของผลิตภัณฑ์เหล่านี้ยังคงล้มเหลวในการให้สารอาหารที่จำเป็นทั้งหมดต่อแมว และผลิตภัณฑ์อาหารที่มีไม่มีส่วนประกอบจากสัตว์ก่อให้เกิดการขาดสารอาหารอย่างรุนแรงแมวจะกินหญ้าเป็นครั้งคราวคำอธิบายหนึ่งก็คือแมวใช้หญ้าเป็นแหล่งของกรดโฟลิก อีกคำอธิบายหนึ่งก็คือมันจะใช้ในการเป็นแหล่งใยอาหาร</w:t>
        <w:br/>
        <w:br/>
        <w:br/>
        <w:t>== ในเชิงสิ่งแวดล้อม ==</w:t>
        <w:br/>
        <w:t xml:space="preserve">จากการศึกษาของนักวิทยาศาสตร์แห่งสถาบันสมิธโซเนียนพบว่า แมวเป็นสัตว์ที่เป็นภัยคุกคามต่อสัตว์หรือสิ่งมีชีวิตเล็ก ๆ อย่างยิ่ง โดยในสหรัฐอเมริกาแมวได้ฆ่านกไปถึงปีละ 2,000–4,000 ล้านตัวต่อปี ทั้งแมวที่มีเจ้าของ หรือแมวจร ส่วนในออสเตรเลียปีละ 70 ล้านตัวต่อปี และอังกฤษ 27 ล้านตัวต่อปี รวมแล้วทั่วโลกประมาณ 7,000–20,000 ล้านตัวต่อปี โดยในรอบ 500 ปีที่ผ่านมา แมวได้ทำให้สัตว์ชนิดต่าง ๆ ทั้ง นก, สัตว์ปีก, สัตว์เลี้ยงลูกด้วยนมขนาดเล็ก, สัตว์ฟันแทะ, สัตว์เลื้อยคลานหรือสัตว์สะเทินน้ำสะเทินบกสูญพันธุ์ไปแล้วถึง 430 ชนิด เนื่องจากแมวเป็นสัตว์ที่มีสัญชาตญาณนักล่า บางทีล่าหรือฆ่าเพราะความอยากรู้อยากเห็นไม่ได้นำมากินหรือเป็นอาหาร </w:t>
        <w:br/>
        <w:br/>
        <w:br/>
        <w:t>== แมวนานาพันธุ์ ==</w:t>
        <w:br/>
        <w:t>ปัจจุบันมีแมวพันธุ์ต่าง ๆ มากกว่า 30 พันธุ์ทั่วโลก แม้ว่ามนุษย์เพิ่งเริ่มผสมพันธุ์แมวเพื่อเลือกลักษณะเด่นเมื่อเพียงร้อยกว่าปีมานี้เท่านั้น แมวแต่ละพันธุ์มีลักษณะต่างกันมากทั้งสีและความยาวขน ในขณะที่แมวพันธุ์เม็กซิกันมีรูปร่างเปลือยเปล่าแทบไม่มีขน แมวเพอร์เซียกลับมีขนฟูฟ่อง</w:t>
        <w:br/>
        <w:br/>
        <w:br/>
        <w:t>== ต้นกำเนิด ==</w:t>
        <w:br/>
        <w:t>เชื่อว่าแมวบ้านสืบเชื้อสายมากจากแมวป่าอาฟริกา (African Wildcat-- Felis silvestris silvestris) ส่วนแมวป่า (Felis chaus) ที่มีอยู่ในเมืองไทย หรือแมวพอลลาส (Felis manul) พบว่าไม่มีความใกล้ชิดทางพันธุกรรมกับแมวบ้านแต่อย่างใด อียิปต์คือชาติแรกที่นำแมวมาเป็นสัตว์เลี้ยงเมื่อ 4,000 ปีมาแล้ว แมวในยุคนั้นถือว่าเป็นสัตว์ศักดิ์สิทธิ์เคียงคู่กับศาสนาเลยทีเดียว เช่นเดียวกับวัวที่ถือเป็นสัตว์ศักดิ์สิทธิ์ของชาวฮินดู</w:t>
        <w:br/>
        <w:br/>
        <w:br/>
        <w:t>== อุปนิสัย ==</w:t>
        <w:br/>
        <w:t>แมวบ้านเป็นสัตว์หากินกลางคืนเป็นส่วนใหญ่ แมวบ้านอาจดูเหมือนกับเป็นสัตว์ที่นอนตลอดทั้งวัน แต่ความเป็นจริงแมวจะหลับ ๆ ตื่น ๆ เป็นช่วงเวลาสั้น ๆ สลับกัน มันตื่นขึ้นมาเพื่อจะสำรวจเสียงหรือสิ่งแปลกปลอมรอบตัว หากไม่มีอะไรน่าสนใจก็จะหลับต่อ แม้ในขณะที่หลับหูของแมวก็ไม่เคยหยุดนิ่ง แต่จะพลิกหันไปหันมาอยู่เสมอเพื่อดักฟังเสียงแปลกปลอมเช่นเสียงความถี่สูงซึ่งอาจจะเป็นเสียงของเหยื่อ หูของแมวสามารถฟังเสียงความถี่สูงกว่าที่มนุษย์ได้ยินมาก</w:t>
        <w:br/>
        <w:t>ผู้ที่เลี้ยงแมวบ้านอาจเคยสังเกตว่าแมวชอบที่จะถูและกลิ้งเกลือกตัวกับสิ่งของหรือพื้นที่มีกลิ่นแรง แล้วกลิ่นนั้นก็จะติดกับตัวแมวบ้านไปด้วย พฤติกรรมเช่นนี้เชื่อว่าเป็นสัญชาติญาณที่ติดมาจากธรรมชาติ เพราะกลิ่นภายนอกจะกลบกลิ่นของตัวเอง ซึ่งทำให้เป็นประโยชน์ในการล่าเหยื่อ แม้ว่าแมวบ้านไม่จำเป็นต้องหาอาหารเองเพราะมีคนให้อาหาร แต่ไม่ได้หมายความว่าแมวจะล่าเหยื่อเองไม่ได้ แมวยังล่าสัตว์รอบ ๆ บ้านหลายชนิด เช่น หนู กระรอก ตุ่น หนูผี กระต่าย ค้างคาว รวมถึงนกอีกหลายชนิดเช่น นกกระจอก นกกิ้งโครง นกกางเขน นกพิราบ ไก่ นกกระทา หรืออาจจะกินแมลง และ ปลา ด้วยก็ได้ บางครั้งแมวอาจกินหญ้าหรือพืชใบเขียวบางชนิด พฤติกรรมที่แมวกินพืชเชื่อว่าอาจเป็นความต้องการแร่ธาตุหรือวิตามินบางชนิดที่ไม่มีอยู่ในอาหารปกติของมัน</w:t>
        <w:br/>
        <w:t>แมวอาจกลืนขนจากลำตัวของมันเองเข้าไปในกระเพาะจนขนรวมกันเป็นก้อนอยู่ในกระเพาะ สิ่งนี้อาจเป็นเจตนาของมันเองเพื่อให้ก้อนขนเข้าไปบุหรือป้องกันกระเพาะจากเศษกระดูกอันแหลมคมจากสารพัดเหยื่อที่มันกินเข้าไป</w:t>
        <w:br/>
        <w:t>แมวบ้านเป็นสัตว์ที่อยู่โดยลำพังเป็นส่วนใหญ่ แต่แมวก็มีสังคมในหมู่แมวที่อยู่ในท้องที่เดียวกัน แมวแต่ละตัวมีการจัดลำดับชนชั้นในสังคมแมว ในสถานที่ ๆ มีอาหารหรือเหยื่อให้กินมาก แมวอาจรวมตัวกันเป็นชุมชนแมวขนาดใหญ่และมีสัมพันธ์ที่ดีถ้อยทีถ้อยอาศัยต่อกัน แมวในสังคมหนึ่งจะรู้จักมักคุ้นกันโดยมักอาศัยการจำแนกกลิ่น เช่นกลิ่นของปัสสาวะ หรือกลิ่นจากต่อมกลิ่นที่แมวถูกเข้ากับสิ่งของต่าง ๆ</w:t>
        <w:br/>
        <w:br/>
        <w:br/>
        <w:t>== ชีววิทยา ==</w:t>
        <w:br/>
        <w:t>เมื่อตัวเมียพร้อมที่จะผสมพันธุ์ มันจะปล่อยกลิ่นและส่งเสียงร้องบ่งบอกถึงภาวะเป็นสัดของมัน ในช่วงนี้มันจะยอมให้ตัวผู้เข้าใกล้เพื่อผสมพันธุ์ได้ แมวตัวผู้ที่คุ้นเคยจะเข้ามาผสมพันธุ์ได้ทันที แต่สำหรับแมวตัวผู้ต่างถิ่นตอนแรกจะถูกขับไล่ออกไม่ให้เข้าใกล้ได้ง่ายดายนัก มันจะต้องตาม "ตื๊อ" อยู่สักพักตัวเมียจึงยอมให้เข้าใกล้ได้</w:t>
        <w:br/>
        <w:t>แมวตัวเมียจะเป็นสัดปีละประมาณ 3-4 ครั้ง แต่ละครั้งจะยาวนานประมาณ 3 วัน แต่ถ้าในช่วงวันแรก ๆ ที่ติดสัดไม่ได้ผสมพันธุ์ ระยะเวลาการติดสัดก็อาจจะยาวนานกว่านี้ ตัวเมียตั้งท้องนานประมาณ 63-66 วัน ออกลูกปีละประมาณ 2 ครอก มีลูกรวมกัน 1-8 ตัว แต่ส่วนใหญ่จะประมาณ 3-5 ตัว แม่แมวจะออกลูกตามโพรงไม้ โคนต้นไม้ กองหลืบหิน พุ่มทึบ ลัง หรือแม้แต่กล่องกระดาษ โดยแมวชอบออกลูกในสถานที่เงียบๆปลอดภัย และไม่ถูกรบกวน</w:t>
        <w:br/>
        <w:t>ลูกแมวแรกเกิดหนักประมาณ 85-110 กรัม ตาจะเปิดได้ภายในเวลา 7-20 วัน และเริ่มเดินได้เมื่ออายุ 9 ถึง 15 วัน ลูกแมวเริ่มกินอาหารแข็งได้เมื่ออายุ 4 สัปดาห์และหย่านมเมื่ออายุ 8-10 สัปดาห์ พออายุได้ 6 เดือนก็สามารถแยกจากแม่และหากินเองได้แล้ว เมื่อแมวหนุ่มสาวมีอายุได้ 10-12 เดือน ก็จะเข้าสู่วัยเจริญพันธุ์ พร้อมที่จะผสมพันธุ์และให้กำเนิดลูกรุ่นต่อไป</w:t>
        <w:br/>
        <w:br/>
        <w:br/>
        <w:t>== อ้างอิง ==</w:t>
        <w:br/>
        <w:br/>
        <w:br/>
        <w:t>== แหล่งข้อมูลอื่น ==</w:t>
        <w:br/>
        <w:br/>
        <w:t xml:space="preserve"> ข้อมูลเกี่ยวข้องกับ Felis silvestris catus จากวิกิสปีชีส์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