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แมว</w:t>
      </w:r>
    </w:p>
    <w:p>
      <w:r>
        <w:t>แมว (ชื่อวิทยาศาสตร์: Felis catus) เป็นสัตว์เลี้ยงลูกด้วยนม อยู่ในตระกูล Felidae ต้นตระกูลมาจากเสือไซบีเรีย (Felis tigris altaica) ซึ่งมีช่วงลำตัวตั้งแต่จมูกถึงปลายหางยาวประมาณ 40 เซนติเมตร แมวที่เลี้ยงตามบ้าน จะมีรูปร่างขนาดเล็ก ขนาดลำตัวยาว ช่วงขาสั้นและจัดอยู่ในกลุ่มของประเภทสัตว์กินเนื้อ มีเขี้ยวและเล็บแหลมคมสามารถหดซ่อนเล็บได้เช่นเดียวกับเสือ สืบสายเลือดมาจากแมวป่าที่มีขนาดใหญ่กว่า ซึ่งลักษณะบางอย่างของแมวยังคงพบเห็นได้ในแมวบ้านปัจจุบัน</w:t>
        <w:br/>
        <w:t>แมวเริ่มเข้ามาเกี่ยวข้องกับวิถีชีวิตของมนุษย์ตั้งแต่เมื่อประมาณ 9,500 ปีก่อน  ซึ่งจากหลักฐานทางประวัติศาสตร์ที่เก่าแก่ที่สุดของแมวคือการทำมัมมี่แมวที่พบในสมัยอียิปต์โบราณ หรือในพิพิธภัณฑ์อังกฤษในลอนดอน มีการแสดงสมบัติที่นำออกมาจากพีระมิดโบราณแห่งอียิปต์ ซึ่งรวมถึงมัมมี่แมวหลายตัว ซึ่งเมื่อนำเอาผ้าพันมัมมี่ออกก็พบว่า แมวในสมัยโบราณทุกตัวมีลักษณะใกล้เคียงกัน คือเป็นแมวที่มีรูปร่างเล็ก ขนสั้นมีแต้มสีน้ำตาล มีความคล้ายคลึงกับพันธุ์ในปัจจุบัน ที่เรียกว่าแมวอะบิสซิเนีย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