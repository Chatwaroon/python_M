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คิดถึง</w:t>
      </w:r>
    </w:p>
    <w:p>
      <w:r>
        <w:t>อนึ่ง คิดถึงพอสังเขป เป็นภาพยนตร์ไทยที่ออกฉายในปี พ.ศ. 2535 โดยค่ายไฟว์สตาร์โปรดักชั่น กำกับโดยบัณฑิต ฤทธิ์ถกล ภาพยนตร์เรื่องนี้สร้างจากประสบการณ์หลายยุคในหลายโรงเรียนโดยผู้ร่วมเขียนเรื่องและบทภาพยนตร์ เป็นเรื่องราวของความรักและมิตรภาพ ของนักเรียน ม.6 กลุ่มหนึ่ง โดยใช้ชื่อตามสถานที่ถ่ายทำคือ โรงเรียนยุพราชวิทยาลัย จังหวัดเชียงใหม่ ภาพยนตร์เรื่องนี้ได้เป็นที่แจ้งเกิดของดาราวัยรุ่นหลายคนในยุคนั้น เช่น ชาย เมืองสิงห์ แอน ทองประสม ศรเพชร ศรสุพรรณ แคทลียา อิงลิช สายธาร นิยมการณ์ และยังแจ้งเกิด วงบอยสเก๊าท์ ในปีถัดมา</w:t>
        <w:br/>
        <w:t>นอกจากนี้ยังเป็น 1 ใน 6 ภาพยนตร์เรื่องแรกของนักแสดงหญิงเจ้าบทบาท “แอน ทองประสม” ที่ถูกนำมารีมาสเตอร์ใหม่เพื่อเป็นการรำลึกถึงหนังเก่าสมัยอดีต</w:t>
        <w:br/>
        <w:br/>
        <w:br/>
        <w:t>== รางวัล ==</w:t>
        <w:br/>
        <w:t>รางวัลภาพยนตร์แห่งชาติ สุพรรณหงส์ ครั้งที่ 2 ประจำปี พ.ศ. 2535ภาพยนตร์ยอดเยี่ยม</w:t>
        <w:br/>
        <w:t>ผู้กำกับการแสดงยอดเยี่ยม - บัณฑิต ฤทธิถกล</w:t>
        <w:br/>
        <w:t>ถ่ายภาพยอดเยี่ยม - วันชัย เล่งอิ้ว</w:t>
        <w:br/>
        <w:t>ลำดับภาพยอดเยี่ยม - พูนศักดิ์ อุทัยพันธุ์</w:t>
        <w:br/>
        <w:t>เพลงนำภาพยนตร์ยอดเยี่ยม - จรัล มโนเพ็ชร, ดำรง ธรรมพิทักษ์</w:t>
        <w:br/>
        <w:t>กำกับศิลป์ยอดเยี่ยม - เจดีย์ ศุภกาญจน์, ประดิษฐ์ นิลสนธิ</w:t>
        <w:br/>
        <w:t>แต่งหน้ายอดเยี่ยม - สถาบัน เอ็มทีไอรางวัลภาพยนตร์ไทย ชมรมวิจารณ์บันเทิง ครั้งที่ 3 ประจำปี พ.ศ. 2535ภาพยนตร์ไทยยอดเยี่ยม</w:t>
        <w:br/>
        <w:t>ผู้กำกับการแสดงยอดเยี่ยม - บัณฑิต ฤทธิ์ถกล</w:t>
        <w:br/>
        <w:t>ลำดับภาพดีเยี่ยม - พูนศักดิ์ อุทัยพันธ์</w:t>
        <w:br/>
        <w:t>ดนตรีประกอบดีเยี่ยม - จรัล มโนเพ็ชร, ดำรง ธรรมพิทักษ์รางวัลพระราชทานพระสุรัสวดี ครั้งที่ 16 ประจำปี พ.ศ. 2535ลำดับภาพและตัดต่อยอดเยี่ยม - พูนศักดิ์ อุทัยพันธุ์</w:t>
        <w:br/>
        <w:br/>
        <w:br/>
        <w:t>== อ้างอิง ==</w:t>
        <w:br/>
        <w:t>นิตยสาร A day ฉบับ 83 "RS The Next Superteens"</w:t>
        <w:br/>
        <w:br/>
        <w:br/>
        <w:t>== แหล่งข้อมูลอื่น ==</w:t>
        <w:br/>
        <w:t>อนึ่ง คิดถึงพอสังเขป fivestarent.com</w:t>
        <w:br/>
        <w:t>อนึ่ง คิดถึงพอสังเขป  ที่เว็บไซต์ ThaiFilmDb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